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1C6232">
      <w:pPr>
        <w:pStyle w:val="36"/>
        <w:rPr>
          <w:rFonts w:hint="default"/>
          <w:lang w:val="en-IN"/>
        </w:rPr>
      </w:pPr>
      <w:r>
        <w:rPr>
          <w:rFonts w:hint="default"/>
          <w:lang w:val="en-IN"/>
        </w:rPr>
        <w:t>Name:Nimisha Godghate,CS7-08,202401080007</w:t>
      </w:r>
    </w:p>
    <w:p w14:paraId="70B18262">
      <w:pPr>
        <w:pStyle w:val="36"/>
      </w:pPr>
      <w:bookmarkStart w:id="0" w:name="_GoBack"/>
      <w:bookmarkEnd w:id="0"/>
      <w:r>
        <w:t>Cricket World Cup Dataset - Problem Sets, Code, and Outputs</w:t>
      </w:r>
    </w:p>
    <w:p w14:paraId="1A77BDDC">
      <w:pPr>
        <w:pStyle w:val="2"/>
      </w:pPr>
      <w:r>
        <w:t>Dataset:</w:t>
      </w:r>
    </w:p>
    <w:p w14:paraId="318B1B08">
      <w:r>
        <w:br w:type="textWrapping"/>
      </w:r>
      <w:r>
        <w:t>import pandas as pd</w:t>
      </w:r>
      <w:r>
        <w:br w:type="textWrapping"/>
      </w:r>
      <w:r>
        <w:t>import numpy as np</w:t>
      </w:r>
      <w:r>
        <w:br w:type="textWrapping"/>
      </w:r>
      <w:r>
        <w:br w:type="textWrapping"/>
      </w:r>
      <w:r>
        <w:t>data = {</w:t>
      </w:r>
      <w:r>
        <w:br w:type="textWrapping"/>
      </w:r>
      <w:r>
        <w:t xml:space="preserve">    'Player': ['Virat Kohli', 'Steve Smith', 'Kane Williamson', 'Joe Root', 'Babar Azam'],</w:t>
      </w:r>
      <w:r>
        <w:br w:type="textWrapping"/>
      </w:r>
      <w:r>
        <w:t xml:space="preserve">    'Team': ['India', 'Australia', 'New Zealand', 'England', 'Pakistan'],</w:t>
      </w:r>
      <w:r>
        <w:br w:type="textWrapping"/>
      </w:r>
      <w:r>
        <w:t xml:space="preserve">    'Runs': [673, 647, 578, 556, 474],</w:t>
      </w:r>
      <w:r>
        <w:br w:type="textWrapping"/>
      </w:r>
      <w:r>
        <w:t xml:space="preserve">    'Matches_Played': [11, 10, 10, 11, 9],</w:t>
      </w:r>
      <w:r>
        <w:br w:type="textWrapping"/>
      </w:r>
      <w:r>
        <w:t xml:space="preserve">    'Strike_Rate': [94.05, 89.72, 82.48, 86.22, 88.20],</w:t>
      </w:r>
      <w:r>
        <w:br w:type="textWrapping"/>
      </w:r>
      <w:r>
        <w:t xml:space="preserve">    'Fours': [67, 62, 58, 61, 50],</w:t>
      </w:r>
      <w:r>
        <w:br w:type="textWrapping"/>
      </w:r>
      <w:r>
        <w:t xml:space="preserve">    'Sixes': [5, 8, 3, 6, 4],</w:t>
      </w:r>
      <w:r>
        <w:br w:type="textWrapping"/>
      </w:r>
      <w:r>
        <w:t xml:space="preserve">    'Average': [75.88, 64.7, 57.8, 55.6, 52.66],</w:t>
      </w:r>
      <w:r>
        <w:br w:type="textWrapping"/>
      </w:r>
      <w:r>
        <w:t xml:space="preserve">    'Man_of_the_Match': [3, 2, 2, 1, 1]</w:t>
      </w:r>
      <w:r>
        <w:br w:type="textWrapping"/>
      </w:r>
      <w:r>
        <w:t>}</w:t>
      </w:r>
      <w:r>
        <w:br w:type="textWrapping"/>
      </w:r>
      <w:r>
        <w:t>df = pd.DataFrame(data)</w:t>
      </w:r>
      <w:r>
        <w:br w:type="textWrapping"/>
      </w:r>
      <w:r>
        <w:t>print(df)</w:t>
      </w:r>
      <w:r>
        <w:br w:type="textWrapping"/>
      </w:r>
    </w:p>
    <w:p w14:paraId="157ADBAE">
      <w:pPr>
        <w:pStyle w:val="3"/>
      </w:pPr>
      <w:r>
        <w:t>Problem 1: Find the player who scored the most runs.</w:t>
      </w:r>
    </w:p>
    <w:p w14:paraId="56897ABC">
      <w:pPr>
        <w:pStyle w:val="156"/>
      </w:pPr>
      <w:r>
        <w:t>Code:</w:t>
      </w:r>
    </w:p>
    <w:p w14:paraId="1A4F44B8">
      <w:r>
        <w:t>top_scorer = df.loc[df['Runs'].idxmax()]</w:t>
      </w:r>
      <w:r>
        <w:br w:type="textWrapping"/>
      </w:r>
      <w:r>
        <w:t>print(top_scorer)</w:t>
      </w:r>
    </w:p>
    <w:p w14:paraId="1762F893">
      <w:pPr>
        <w:pStyle w:val="156"/>
      </w:pPr>
      <w:r>
        <w:t>Output:</w:t>
      </w:r>
    </w:p>
    <w:p w14:paraId="0879AA2D">
      <w:r>
        <w:t>Player              Virat Kohli</w:t>
      </w:r>
      <w:r>
        <w:br w:type="textWrapping"/>
      </w:r>
      <w:r>
        <w:t>Team                      India</w:t>
      </w:r>
      <w:r>
        <w:br w:type="textWrapping"/>
      </w:r>
      <w:r>
        <w:t>Runs                        673</w:t>
      </w:r>
      <w:r>
        <w:br w:type="textWrapping"/>
      </w:r>
      <w:r>
        <w:t>Matches_Played               11</w:t>
      </w:r>
      <w:r>
        <w:br w:type="textWrapping"/>
      </w:r>
      <w:r>
        <w:t>Strike_Rate               94.05</w:t>
      </w:r>
      <w:r>
        <w:br w:type="textWrapping"/>
      </w:r>
      <w:r>
        <w:t>Fours                        67</w:t>
      </w:r>
      <w:r>
        <w:br w:type="textWrapping"/>
      </w:r>
      <w:r>
        <w:t>Sixes                         5</w:t>
      </w:r>
      <w:r>
        <w:br w:type="textWrapping"/>
      </w:r>
      <w:r>
        <w:t>Average                   75.88</w:t>
      </w:r>
      <w:r>
        <w:br w:type="textWrapping"/>
      </w:r>
      <w:r>
        <w:t>Man_of_the_Match              3</w:t>
      </w:r>
    </w:p>
    <w:p w14:paraId="0392E51B">
      <w:pPr>
        <w:pStyle w:val="3"/>
      </w:pPr>
      <w:r>
        <w:t>Problem 2: Find the player with the highest batting average.</w:t>
      </w:r>
    </w:p>
    <w:p w14:paraId="1BEE12C1">
      <w:pPr>
        <w:pStyle w:val="156"/>
      </w:pPr>
      <w:r>
        <w:t>Code:</w:t>
      </w:r>
    </w:p>
    <w:p w14:paraId="5E835D1A">
      <w:r>
        <w:t>highest_average = df.loc[df['Average'].idxmax()]</w:t>
      </w:r>
      <w:r>
        <w:br w:type="textWrapping"/>
      </w:r>
      <w:r>
        <w:t>print(highest_average)</w:t>
      </w:r>
    </w:p>
    <w:p w14:paraId="0B5122A8">
      <w:pPr>
        <w:pStyle w:val="156"/>
      </w:pPr>
      <w:r>
        <w:t>Output:</w:t>
      </w:r>
    </w:p>
    <w:p w14:paraId="55F5F38D">
      <w:r>
        <w:t>Player              Virat Kohli</w:t>
      </w:r>
      <w:r>
        <w:br w:type="textWrapping"/>
      </w:r>
      <w:r>
        <w:t>Team                      India</w:t>
      </w:r>
      <w:r>
        <w:br w:type="textWrapping"/>
      </w:r>
      <w:r>
        <w:t>Runs                        673</w:t>
      </w:r>
      <w:r>
        <w:br w:type="textWrapping"/>
      </w:r>
      <w:r>
        <w:t>Matches_Played               11</w:t>
      </w:r>
      <w:r>
        <w:br w:type="textWrapping"/>
      </w:r>
      <w:r>
        <w:t>Strike_Rate               94.05</w:t>
      </w:r>
      <w:r>
        <w:br w:type="textWrapping"/>
      </w:r>
      <w:r>
        <w:t>Fours                        67</w:t>
      </w:r>
      <w:r>
        <w:br w:type="textWrapping"/>
      </w:r>
      <w:r>
        <w:t>Sixes                         5</w:t>
      </w:r>
      <w:r>
        <w:br w:type="textWrapping"/>
      </w:r>
      <w:r>
        <w:t>Average                   75.88</w:t>
      </w:r>
      <w:r>
        <w:br w:type="textWrapping"/>
      </w:r>
      <w:r>
        <w:t>Man_of_the_Match              3</w:t>
      </w:r>
    </w:p>
    <w:p w14:paraId="28B3C81B">
      <w:pPr>
        <w:pStyle w:val="3"/>
      </w:pPr>
      <w:r>
        <w:t>Problem 3: Calculate the total number of fours hit by all players.</w:t>
      </w:r>
    </w:p>
    <w:p w14:paraId="357F5153">
      <w:pPr>
        <w:pStyle w:val="156"/>
      </w:pPr>
      <w:r>
        <w:t>Code:</w:t>
      </w:r>
    </w:p>
    <w:p w14:paraId="6CE28DF1">
      <w:r>
        <w:t>total_fours = df['Fours'].sum()</w:t>
      </w:r>
      <w:r>
        <w:br w:type="textWrapping"/>
      </w:r>
      <w:r>
        <w:t>print(total_fours)</w:t>
      </w:r>
    </w:p>
    <w:p w14:paraId="10A1AEB9">
      <w:pPr>
        <w:pStyle w:val="156"/>
      </w:pPr>
      <w:r>
        <w:t>Output:</w:t>
      </w:r>
    </w:p>
    <w:p w14:paraId="4F2F0BF4">
      <w:r>
        <w:t>298</w:t>
      </w:r>
    </w:p>
    <w:p w14:paraId="1C90075C">
      <w:pPr>
        <w:pStyle w:val="3"/>
      </w:pPr>
      <w:r>
        <w:t>Problem 4: Calculate the total number of sixes hit by all players.</w:t>
      </w:r>
    </w:p>
    <w:p w14:paraId="14E4A0CF">
      <w:pPr>
        <w:pStyle w:val="156"/>
      </w:pPr>
      <w:r>
        <w:t>Code:</w:t>
      </w:r>
    </w:p>
    <w:p w14:paraId="7DDD9FCC">
      <w:r>
        <w:t>total_sixes = df['Sixes'].sum()</w:t>
      </w:r>
      <w:r>
        <w:br w:type="textWrapping"/>
      </w:r>
      <w:r>
        <w:t>print(total_sixes)</w:t>
      </w:r>
    </w:p>
    <w:p w14:paraId="59365F2F">
      <w:pPr>
        <w:pStyle w:val="156"/>
      </w:pPr>
      <w:r>
        <w:t>Output:</w:t>
      </w:r>
    </w:p>
    <w:p w14:paraId="2ABB0557">
      <w:r>
        <w:t>26</w:t>
      </w:r>
    </w:p>
    <w:p w14:paraId="6885D2CA">
      <w:pPr>
        <w:pStyle w:val="3"/>
      </w:pPr>
      <w:r>
        <w:t>Problem 5: Find the player with the highest strike rate.</w:t>
      </w:r>
    </w:p>
    <w:p w14:paraId="12348E01">
      <w:pPr>
        <w:pStyle w:val="156"/>
      </w:pPr>
      <w:r>
        <w:t>Code:</w:t>
      </w:r>
    </w:p>
    <w:p w14:paraId="01963EF4">
      <w:r>
        <w:t>highest_strike_rate = df.loc[df['Strike_Rate'].idxmax()]</w:t>
      </w:r>
      <w:r>
        <w:br w:type="textWrapping"/>
      </w:r>
      <w:r>
        <w:t>print(highest_strike_rate)</w:t>
      </w:r>
    </w:p>
    <w:p w14:paraId="2A206826">
      <w:pPr>
        <w:pStyle w:val="156"/>
      </w:pPr>
      <w:r>
        <w:t>Output:</w:t>
      </w:r>
    </w:p>
    <w:p w14:paraId="2B7A9444">
      <w:r>
        <w:t>Player              Virat Kohli</w:t>
      </w:r>
      <w:r>
        <w:br w:type="textWrapping"/>
      </w:r>
      <w:r>
        <w:t>Team                      India</w:t>
      </w:r>
      <w:r>
        <w:br w:type="textWrapping"/>
      </w:r>
      <w:r>
        <w:t>Runs                        673</w:t>
      </w:r>
      <w:r>
        <w:br w:type="textWrapping"/>
      </w:r>
      <w:r>
        <w:t>Matches_Played               11</w:t>
      </w:r>
      <w:r>
        <w:br w:type="textWrapping"/>
      </w:r>
      <w:r>
        <w:t>Strike_Rate               94.05</w:t>
      </w:r>
      <w:r>
        <w:br w:type="textWrapping"/>
      </w:r>
      <w:r>
        <w:t>Fours                        67</w:t>
      </w:r>
      <w:r>
        <w:br w:type="textWrapping"/>
      </w:r>
      <w:r>
        <w:t>Sixes                         5</w:t>
      </w:r>
      <w:r>
        <w:br w:type="textWrapping"/>
      </w:r>
      <w:r>
        <w:t>Average                   75.88</w:t>
      </w:r>
      <w:r>
        <w:br w:type="textWrapping"/>
      </w:r>
      <w:r>
        <w:t>Man_of_the_Match              3</w:t>
      </w:r>
    </w:p>
    <w:p w14:paraId="469BF34C">
      <w:pPr>
        <w:pStyle w:val="3"/>
      </w:pPr>
      <w:r>
        <w:t>Problem 6: Calculate the overall strike rate across all players (weighted by runs).</w:t>
      </w:r>
    </w:p>
    <w:p w14:paraId="328A4E26">
      <w:pPr>
        <w:pStyle w:val="156"/>
      </w:pPr>
      <w:r>
        <w:t>Code:</w:t>
      </w:r>
    </w:p>
    <w:p w14:paraId="22FE68BB">
      <w:r>
        <w:t>overall_strike_rate = np.average(df['Strike_Rate'], weights=df['Runs'])</w:t>
      </w:r>
      <w:r>
        <w:br w:type="textWrapping"/>
      </w:r>
      <w:r>
        <w:t>print(overall_strike_rate)</w:t>
      </w:r>
    </w:p>
    <w:p w14:paraId="303D9E1F">
      <w:pPr>
        <w:pStyle w:val="156"/>
      </w:pPr>
      <w:r>
        <w:t>Output:</w:t>
      </w:r>
    </w:p>
    <w:p w14:paraId="460B4925">
      <w:r>
        <w:t>88.76071071465957</w:t>
      </w:r>
    </w:p>
    <w:p w14:paraId="1EBB1CF7">
      <w:pPr>
        <w:pStyle w:val="3"/>
      </w:pPr>
      <w:r>
        <w:t>Problem 7: Find the average number of runs per match for each player.</w:t>
      </w:r>
    </w:p>
    <w:p w14:paraId="3ADCA74F">
      <w:pPr>
        <w:pStyle w:val="156"/>
      </w:pPr>
      <w:r>
        <w:t>Code:</w:t>
      </w:r>
    </w:p>
    <w:p w14:paraId="0966AD82">
      <w:r>
        <w:t>df['Runs_per_Match'] = df['Runs'] / df['Matches_Played']</w:t>
      </w:r>
      <w:r>
        <w:br w:type="textWrapping"/>
      </w:r>
      <w:r>
        <w:t>print(df[['Player', 'Runs_per_Match']])</w:t>
      </w:r>
    </w:p>
    <w:p w14:paraId="42AF4073">
      <w:pPr>
        <w:pStyle w:val="156"/>
      </w:pPr>
      <w:r>
        <w:t>Output:</w:t>
      </w:r>
    </w:p>
    <w:p w14:paraId="0DAC1EEE">
      <w:r>
        <w:t xml:space="preserve">            Player  Runs_per_Match</w:t>
      </w:r>
      <w:r>
        <w:br w:type="textWrapping"/>
      </w:r>
      <w:r>
        <w:t>0     Virat Kohli       61.181818</w:t>
      </w:r>
      <w:r>
        <w:br w:type="textWrapping"/>
      </w:r>
      <w:r>
        <w:t>1      Steve Smith       64.700000</w:t>
      </w:r>
      <w:r>
        <w:br w:type="textWrapping"/>
      </w:r>
      <w:r>
        <w:t>2  Kane Williamson       57.800000</w:t>
      </w:r>
      <w:r>
        <w:br w:type="textWrapping"/>
      </w:r>
      <w:r>
        <w:t>3          Joe Root       50.545455</w:t>
      </w:r>
      <w:r>
        <w:br w:type="textWrapping"/>
      </w:r>
      <w:r>
        <w:t>4       Babar Azam       52.666667</w:t>
      </w:r>
    </w:p>
    <w:p w14:paraId="6F21A44D">
      <w:pPr>
        <w:pStyle w:val="3"/>
      </w:pPr>
      <w:r>
        <w:t>Problem 8: Find the total runs scored by each team.</w:t>
      </w:r>
    </w:p>
    <w:p w14:paraId="260F7358">
      <w:pPr>
        <w:pStyle w:val="156"/>
      </w:pPr>
      <w:r>
        <w:t>Code:</w:t>
      </w:r>
    </w:p>
    <w:p w14:paraId="35F988CB">
      <w:r>
        <w:t>team_runs = df.groupby('Team')['Runs'].sum()</w:t>
      </w:r>
      <w:r>
        <w:br w:type="textWrapping"/>
      </w:r>
      <w:r>
        <w:t>print(team_runs)</w:t>
      </w:r>
    </w:p>
    <w:p w14:paraId="2B5E3904">
      <w:pPr>
        <w:pStyle w:val="156"/>
      </w:pPr>
      <w:r>
        <w:t>Output:</w:t>
      </w:r>
    </w:p>
    <w:p w14:paraId="6F33C9F1">
      <w:r>
        <w:t>Team</w:t>
      </w:r>
      <w:r>
        <w:br w:type="textWrapping"/>
      </w:r>
      <w:r>
        <w:t>Australia       647</w:t>
      </w:r>
      <w:r>
        <w:br w:type="textWrapping"/>
      </w:r>
      <w:r>
        <w:t>England         556</w:t>
      </w:r>
      <w:r>
        <w:br w:type="textWrapping"/>
      </w:r>
      <w:r>
        <w:t>India           673</w:t>
      </w:r>
      <w:r>
        <w:br w:type="textWrapping"/>
      </w:r>
      <w:r>
        <w:t>New Zealand     578</w:t>
      </w:r>
      <w:r>
        <w:br w:type="textWrapping"/>
      </w:r>
      <w:r>
        <w:t>Pakistan        474</w:t>
      </w:r>
      <w:r>
        <w:br w:type="textWrapping"/>
      </w:r>
      <w:r>
        <w:t>Name: Runs, dtype: int64</w:t>
      </w:r>
    </w:p>
    <w:p w14:paraId="6DCA20DF">
      <w:pPr>
        <w:pStyle w:val="3"/>
      </w:pPr>
      <w:r>
        <w:t>Problem 9: List players who have scored more than 500 runs.</w:t>
      </w:r>
    </w:p>
    <w:p w14:paraId="08BE0AFA">
      <w:pPr>
        <w:pStyle w:val="156"/>
      </w:pPr>
      <w:r>
        <w:t>Code:</w:t>
      </w:r>
    </w:p>
    <w:p w14:paraId="294D1B96">
      <w:r>
        <w:t>players_above_500 = df[df['Runs'] &gt; 500]</w:t>
      </w:r>
      <w:r>
        <w:br w:type="textWrapping"/>
      </w:r>
      <w:r>
        <w:t>print(players_above_500[['Player', 'Runs']])</w:t>
      </w:r>
    </w:p>
    <w:p w14:paraId="1ADBAF79">
      <w:pPr>
        <w:pStyle w:val="156"/>
      </w:pPr>
      <w:r>
        <w:t>Output:</w:t>
      </w:r>
    </w:p>
    <w:p w14:paraId="687B05AB">
      <w:r>
        <w:t xml:space="preserve">            Player  Runs</w:t>
      </w:r>
      <w:r>
        <w:br w:type="textWrapping"/>
      </w:r>
      <w:r>
        <w:t>0     Virat Kohli   673</w:t>
      </w:r>
      <w:r>
        <w:br w:type="textWrapping"/>
      </w:r>
      <w:r>
        <w:t>1      Steve Smith  647</w:t>
      </w:r>
      <w:r>
        <w:br w:type="textWrapping"/>
      </w:r>
      <w:r>
        <w:t>2  Kane Williamson  578</w:t>
      </w:r>
      <w:r>
        <w:br w:type="textWrapping"/>
      </w:r>
      <w:r>
        <w:t>3          Joe Root  556</w:t>
      </w:r>
    </w:p>
    <w:p w14:paraId="742CDA4E">
      <w:pPr>
        <w:pStyle w:val="3"/>
      </w:pPr>
      <w:r>
        <w:t>Problem 10: Find the player who has played the most matches.</w:t>
      </w:r>
    </w:p>
    <w:p w14:paraId="4A15F1FC">
      <w:pPr>
        <w:pStyle w:val="156"/>
      </w:pPr>
      <w:r>
        <w:t>Code:</w:t>
      </w:r>
    </w:p>
    <w:p w14:paraId="188A8A3C">
      <w:r>
        <w:t>most_matches = df.loc[df['Matches_Played'].idxmax()]</w:t>
      </w:r>
      <w:r>
        <w:br w:type="textWrapping"/>
      </w:r>
      <w:r>
        <w:t>print(most_matches)</w:t>
      </w:r>
    </w:p>
    <w:p w14:paraId="184A9153">
      <w:pPr>
        <w:pStyle w:val="156"/>
      </w:pPr>
      <w:r>
        <w:t>Output:</w:t>
      </w:r>
    </w:p>
    <w:p w14:paraId="10A3F86B">
      <w:r>
        <w:t>Player              Virat Kohli</w:t>
      </w:r>
      <w:r>
        <w:br w:type="textWrapping"/>
      </w:r>
      <w:r>
        <w:t>Team                      India</w:t>
      </w:r>
      <w:r>
        <w:br w:type="textWrapping"/>
      </w:r>
      <w:r>
        <w:t>Runs                        673</w:t>
      </w:r>
      <w:r>
        <w:br w:type="textWrapping"/>
      </w:r>
      <w:r>
        <w:t>Matches_Played               11</w:t>
      </w:r>
      <w:r>
        <w:br w:type="textWrapping"/>
      </w:r>
      <w:r>
        <w:t>Strike_Rate               94.05</w:t>
      </w:r>
      <w:r>
        <w:br w:type="textWrapping"/>
      </w:r>
      <w:r>
        <w:t>Fours                        67</w:t>
      </w:r>
      <w:r>
        <w:br w:type="textWrapping"/>
      </w:r>
      <w:r>
        <w:t>Sixes                         5</w:t>
      </w:r>
      <w:r>
        <w:br w:type="textWrapping"/>
      </w:r>
      <w:r>
        <w:t>Average                   75.88</w:t>
      </w:r>
      <w:r>
        <w:br w:type="textWrapping"/>
      </w:r>
      <w:r>
        <w:t>Man_of_the_Match              3</w:t>
      </w:r>
      <w:r>
        <w:br w:type="textWrapping"/>
      </w:r>
      <w:r>
        <w:t>Runs_per_Match          61.181818</w:t>
      </w:r>
    </w:p>
    <w:p w14:paraId="6AC92A76">
      <w:pPr>
        <w:pStyle w:val="3"/>
      </w:pPr>
      <w:r>
        <w:t>Problem 11: Calculate the correlation between Strike Rate and Runs.</w:t>
      </w:r>
    </w:p>
    <w:p w14:paraId="596EB77A">
      <w:pPr>
        <w:pStyle w:val="156"/>
      </w:pPr>
      <w:r>
        <w:t>Code:</w:t>
      </w:r>
    </w:p>
    <w:p w14:paraId="08878AF4">
      <w:r>
        <w:t>correlation = df['Strike_Rate'].corr(df['Runs'])</w:t>
      </w:r>
      <w:r>
        <w:br w:type="textWrapping"/>
      </w:r>
      <w:r>
        <w:t>print(correlation)</w:t>
      </w:r>
    </w:p>
    <w:p w14:paraId="44F8C306">
      <w:pPr>
        <w:pStyle w:val="156"/>
      </w:pPr>
      <w:r>
        <w:t>Output:</w:t>
      </w:r>
    </w:p>
    <w:p w14:paraId="58B221EE">
      <w:r>
        <w:t>0.6028391500354019</w:t>
      </w:r>
    </w:p>
    <w:p w14:paraId="2078136F">
      <w:pPr>
        <w:pStyle w:val="3"/>
      </w:pPr>
      <w:r>
        <w:t>Problem 12: Sort players based on their average in descending order.</w:t>
      </w:r>
    </w:p>
    <w:p w14:paraId="226C9555">
      <w:pPr>
        <w:pStyle w:val="156"/>
      </w:pPr>
      <w:r>
        <w:t>Code:</w:t>
      </w:r>
    </w:p>
    <w:p w14:paraId="19BB3264">
      <w:r>
        <w:t>sorted_by_average = df.sort_values(by='Average', ascending=False)</w:t>
      </w:r>
      <w:r>
        <w:br w:type="textWrapping"/>
      </w:r>
      <w:r>
        <w:t>print(sorted_by_average[['Player', 'Average']])</w:t>
      </w:r>
    </w:p>
    <w:p w14:paraId="4D7DA6CE">
      <w:pPr>
        <w:pStyle w:val="156"/>
      </w:pPr>
      <w:r>
        <w:t>Output:</w:t>
      </w:r>
    </w:p>
    <w:p w14:paraId="7268F18F">
      <w:r>
        <w:t xml:space="preserve">            Player  Average</w:t>
      </w:r>
      <w:r>
        <w:br w:type="textWrapping"/>
      </w:r>
      <w:r>
        <w:t>0     Virat Kohli    75.88</w:t>
      </w:r>
      <w:r>
        <w:br w:type="textWrapping"/>
      </w:r>
      <w:r>
        <w:t>1      Steve Smith   64.70</w:t>
      </w:r>
      <w:r>
        <w:br w:type="textWrapping"/>
      </w:r>
      <w:r>
        <w:t>2  Kane Williamson   57.80</w:t>
      </w:r>
      <w:r>
        <w:br w:type="textWrapping"/>
      </w:r>
      <w:r>
        <w:t>3          Joe Root  55.60</w:t>
      </w:r>
      <w:r>
        <w:br w:type="textWrapping"/>
      </w:r>
      <w:r>
        <w:t>4       Babar Azam   52.66</w:t>
      </w:r>
    </w:p>
    <w:p w14:paraId="59845989">
      <w:pPr>
        <w:pStyle w:val="3"/>
      </w:pPr>
      <w:r>
        <w:t>Problem 13: Find the mean number of matches played by players.</w:t>
      </w:r>
    </w:p>
    <w:p w14:paraId="1F7FC07B">
      <w:pPr>
        <w:pStyle w:val="156"/>
      </w:pPr>
      <w:r>
        <w:t>Code:</w:t>
      </w:r>
    </w:p>
    <w:p w14:paraId="1727EB01">
      <w:r>
        <w:t>mean_matches = df['Matches_Played'].mean()</w:t>
      </w:r>
      <w:r>
        <w:br w:type="textWrapping"/>
      </w:r>
      <w:r>
        <w:t>print(mean_matches)</w:t>
      </w:r>
    </w:p>
    <w:p w14:paraId="38767D77">
      <w:pPr>
        <w:pStyle w:val="156"/>
      </w:pPr>
      <w:r>
        <w:t>Output:</w:t>
      </w:r>
    </w:p>
    <w:p w14:paraId="759524D9">
      <w:r>
        <w:t>10.2</w:t>
      </w:r>
    </w:p>
    <w:p w14:paraId="1B01C942">
      <w:pPr>
        <w:pStyle w:val="3"/>
      </w:pPr>
      <w:r>
        <w:t>Problem 14: Find the player who won the most 'Man of the Match' awards.</w:t>
      </w:r>
    </w:p>
    <w:p w14:paraId="5E0710AA">
      <w:pPr>
        <w:pStyle w:val="156"/>
      </w:pPr>
      <w:r>
        <w:t>Code:</w:t>
      </w:r>
    </w:p>
    <w:p w14:paraId="1AEE8D43">
      <w:r>
        <w:t>most_mom = df.loc[df['Man_of_the_Match'].idxmax()]</w:t>
      </w:r>
      <w:r>
        <w:br w:type="textWrapping"/>
      </w:r>
      <w:r>
        <w:t>print(most_mom[['Player', 'Man_of_the_Match']])</w:t>
      </w:r>
    </w:p>
    <w:p w14:paraId="37906F4F">
      <w:pPr>
        <w:pStyle w:val="156"/>
      </w:pPr>
      <w:r>
        <w:t>Output:</w:t>
      </w:r>
    </w:p>
    <w:p w14:paraId="1E290331">
      <w:r>
        <w:t>Player              Virat Kohli</w:t>
      </w:r>
      <w:r>
        <w:br w:type="textWrapping"/>
      </w:r>
      <w:r>
        <w:t>Man_of_the_Match               3</w:t>
      </w:r>
    </w:p>
    <w:p w14:paraId="4E621322">
      <w:pPr>
        <w:pStyle w:val="3"/>
      </w:pPr>
      <w:r>
        <w:t>Problem 15: Calculate the proportion (%) of fours and sixes out of total boundaries for each player.</w:t>
      </w:r>
    </w:p>
    <w:p w14:paraId="0E3308D4">
      <w:pPr>
        <w:pStyle w:val="156"/>
      </w:pPr>
      <w:r>
        <w:t>Code:</w:t>
      </w:r>
    </w:p>
    <w:p w14:paraId="053F97E8">
      <w:r>
        <w:t>df['Total_Boundaries'] = df['Fours'] + df['Sixes']</w:t>
      </w:r>
      <w:r>
        <w:br w:type="textWrapping"/>
      </w:r>
      <w:r>
        <w:t>df['Fours_Percentage'] = (df['Fours'] / df['Total_Boundaries']) * 100</w:t>
      </w:r>
      <w:r>
        <w:br w:type="textWrapping"/>
      </w:r>
      <w:r>
        <w:t>df['Sixes_Percentage'] = (df['Sixes'] / df['Total_Boundaries']) * 100</w:t>
      </w:r>
      <w:r>
        <w:br w:type="textWrapping"/>
      </w:r>
      <w:r>
        <w:t>print(df[['Player', 'Fours_Percentage', 'Sixes_Percentage']])</w:t>
      </w:r>
    </w:p>
    <w:p w14:paraId="7025FC12">
      <w:pPr>
        <w:pStyle w:val="156"/>
      </w:pPr>
      <w:r>
        <w:t>Output:</w:t>
      </w:r>
    </w:p>
    <w:p w14:paraId="4AAF6A4E">
      <w:r>
        <w:t xml:space="preserve">            Player  Fours_Percentage  Sixes_Percentage</w:t>
      </w:r>
      <w:r>
        <w:br w:type="textWrapping"/>
      </w:r>
      <w:r>
        <w:t>0     Virat Kohli          93.055556          6.944444</w:t>
      </w:r>
      <w:r>
        <w:br w:type="textWrapping"/>
      </w:r>
      <w:r>
        <w:t>1      Steve Smith          88.571429         11.428571</w:t>
      </w:r>
      <w:r>
        <w:br w:type="textWrapping"/>
      </w:r>
      <w:r>
        <w:t>2  Kane Williamson          95.081967          4.918033</w:t>
      </w:r>
      <w:r>
        <w:br w:type="textWrapping"/>
      </w:r>
      <w:r>
        <w:t>3          Joe Root          91.044776          8.955224</w:t>
      </w:r>
      <w:r>
        <w:br w:type="textWrapping"/>
      </w:r>
      <w:r>
        <w:t>4       Babar Azam          92.592593          7.407407</w:t>
      </w:r>
    </w:p>
    <w:p w14:paraId="673FB79D">
      <w:pPr>
        <w:pStyle w:val="3"/>
      </w:pPr>
      <w:r>
        <w:t>Problem 16: Find players with strike rate below 90.</w:t>
      </w:r>
    </w:p>
    <w:p w14:paraId="7B5EC537">
      <w:pPr>
        <w:pStyle w:val="156"/>
      </w:pPr>
      <w:r>
        <w:t>Code:</w:t>
      </w:r>
    </w:p>
    <w:p w14:paraId="47E2AB65">
      <w:r>
        <w:t>strike_rate_below_90 = df[df['Strike_Rate'] &lt; 90]</w:t>
      </w:r>
      <w:r>
        <w:br w:type="textWrapping"/>
      </w:r>
      <w:r>
        <w:t>print(strike_rate_below_90[['Player', 'Strike_Rate']])</w:t>
      </w:r>
    </w:p>
    <w:p w14:paraId="22C2C84C">
      <w:pPr>
        <w:pStyle w:val="156"/>
      </w:pPr>
      <w:r>
        <w:t>Output:</w:t>
      </w:r>
    </w:p>
    <w:p w14:paraId="3D09D01B">
      <w:r>
        <w:t xml:space="preserve">            Player  Strike_Rate</w:t>
      </w:r>
      <w:r>
        <w:br w:type="textWrapping"/>
      </w:r>
      <w:r>
        <w:t>1      Steve Smith        89.72</w:t>
      </w:r>
      <w:r>
        <w:br w:type="textWrapping"/>
      </w:r>
      <w:r>
        <w:t>2  Kane Williamson        82.48</w:t>
      </w:r>
      <w:r>
        <w:br w:type="textWrapping"/>
      </w:r>
      <w:r>
        <w:t>3          Joe Root        86.22</w:t>
      </w:r>
      <w:r>
        <w:br w:type="textWrapping"/>
      </w:r>
      <w:r>
        <w:t>4       Babar Azam        88.20</w:t>
      </w:r>
    </w:p>
    <w:p w14:paraId="3DF9332E">
      <w:pPr>
        <w:pStyle w:val="3"/>
      </w:pPr>
      <w:r>
        <w:t>Problem 17: Find the median of runs scored.</w:t>
      </w:r>
    </w:p>
    <w:p w14:paraId="3EBCE18B">
      <w:pPr>
        <w:pStyle w:val="156"/>
      </w:pPr>
      <w:r>
        <w:t>Code:</w:t>
      </w:r>
    </w:p>
    <w:p w14:paraId="69FF5222">
      <w:r>
        <w:t>median_runs = df['Runs'].median()</w:t>
      </w:r>
      <w:r>
        <w:br w:type="textWrapping"/>
      </w:r>
      <w:r>
        <w:t>print(median_runs)</w:t>
      </w:r>
    </w:p>
    <w:p w14:paraId="0F00F691">
      <w:pPr>
        <w:pStyle w:val="156"/>
      </w:pPr>
      <w:r>
        <w:t>Output:</w:t>
      </w:r>
    </w:p>
    <w:p w14:paraId="3CE9BF3E">
      <w:r>
        <w:t>578.0</w:t>
      </w:r>
    </w:p>
    <w:p w14:paraId="69EDA4AD">
      <w:pPr>
        <w:pStyle w:val="3"/>
      </w:pPr>
      <w:r>
        <w:t>Problem 18: Find the player with the least number of sixes.</w:t>
      </w:r>
    </w:p>
    <w:p w14:paraId="721B6C8F">
      <w:pPr>
        <w:pStyle w:val="156"/>
      </w:pPr>
      <w:r>
        <w:t>Code:</w:t>
      </w:r>
    </w:p>
    <w:p w14:paraId="7E671B75">
      <w:r>
        <w:t>least_sixes = df.loc[df['Sixes'].idxmin()]</w:t>
      </w:r>
      <w:r>
        <w:br w:type="textWrapping"/>
      </w:r>
      <w:r>
        <w:t>print(least_sixes[['Player', 'Sixes']])</w:t>
      </w:r>
    </w:p>
    <w:p w14:paraId="44716D56">
      <w:pPr>
        <w:pStyle w:val="156"/>
      </w:pPr>
      <w:r>
        <w:t>Output:</w:t>
      </w:r>
    </w:p>
    <w:p w14:paraId="48C4591D">
      <w:r>
        <w:t>Player    Kane Williamson</w:t>
      </w:r>
      <w:r>
        <w:br w:type="textWrapping"/>
      </w:r>
      <w:r>
        <w:t>Sixes                    3</w:t>
      </w:r>
    </w:p>
    <w:p w14:paraId="7198700B">
      <w:pPr>
        <w:pStyle w:val="3"/>
      </w:pPr>
      <w:r>
        <w:t>Problem 19: Calculate standard deviation of batting averages.</w:t>
      </w:r>
    </w:p>
    <w:p w14:paraId="53FEC041">
      <w:pPr>
        <w:pStyle w:val="156"/>
      </w:pPr>
      <w:r>
        <w:t>Code:</w:t>
      </w:r>
    </w:p>
    <w:p w14:paraId="69AF19D2">
      <w:r>
        <w:t>std_dev_average = df['Average'].std()</w:t>
      </w:r>
      <w:r>
        <w:br w:type="textWrapping"/>
      </w:r>
      <w:r>
        <w:t>print(std_dev_average)</w:t>
      </w:r>
    </w:p>
    <w:p w14:paraId="294191BD">
      <w:pPr>
        <w:pStyle w:val="156"/>
      </w:pPr>
      <w:r>
        <w:t>Output:</w:t>
      </w:r>
    </w:p>
    <w:p w14:paraId="7E14D5CA">
      <w:r>
        <w:t>8.997745384666389</w:t>
      </w:r>
    </w:p>
    <w:p w14:paraId="082A9513">
      <w:pPr>
        <w:pStyle w:val="3"/>
      </w:pPr>
      <w:r>
        <w:t>Problem 20: Create a new column to categorize players based on average.</w:t>
      </w:r>
    </w:p>
    <w:p w14:paraId="605B9273">
      <w:pPr>
        <w:pStyle w:val="156"/>
      </w:pPr>
      <w:r>
        <w:t>Code:</w:t>
      </w:r>
    </w:p>
    <w:p w14:paraId="644158D7">
      <w:r>
        <w:t>def categorize(avg):</w:t>
      </w:r>
      <w:r>
        <w:br w:type="textWrapping"/>
      </w:r>
      <w:r>
        <w:t xml:space="preserve">    if avg &gt; 60:</w:t>
      </w:r>
      <w:r>
        <w:br w:type="textWrapping"/>
      </w:r>
      <w:r>
        <w:t xml:space="preserve">        return 'Excellent'</w:t>
      </w:r>
      <w:r>
        <w:br w:type="textWrapping"/>
      </w:r>
      <w:r>
        <w:t xml:space="preserve">    elif avg &gt;= 50:</w:t>
      </w:r>
      <w:r>
        <w:br w:type="textWrapping"/>
      </w:r>
      <w:r>
        <w:t xml:space="preserve">        return 'Good'</w:t>
      </w:r>
      <w:r>
        <w:br w:type="textWrapping"/>
      </w:r>
      <w:r>
        <w:t xml:space="preserve">    else:</w:t>
      </w:r>
      <w:r>
        <w:br w:type="textWrapping"/>
      </w:r>
      <w:r>
        <w:t xml:space="preserve">        return 'Average'</w:t>
      </w:r>
      <w:r>
        <w:br w:type="textWrapping"/>
      </w:r>
      <w:r>
        <w:br w:type="textWrapping"/>
      </w:r>
      <w:r>
        <w:t>df['Performance_Category'] = df['Average'].apply(categorize)</w:t>
      </w:r>
      <w:r>
        <w:br w:type="textWrapping"/>
      </w:r>
      <w:r>
        <w:t>print(df[['Player', 'Average', 'Performance_Category']])</w:t>
      </w:r>
    </w:p>
    <w:p w14:paraId="1094BA97">
      <w:pPr>
        <w:pStyle w:val="156"/>
      </w:pPr>
      <w:r>
        <w:t>Output:</w:t>
      </w:r>
    </w:p>
    <w:p w14:paraId="6C70EE32">
      <w:r>
        <w:t xml:space="preserve">            Player  Average Performance_Category</w:t>
      </w:r>
      <w:r>
        <w:br w:type="textWrapping"/>
      </w:r>
      <w:r>
        <w:t>0     Virat Kohli    75.88            Excellent</w:t>
      </w:r>
      <w:r>
        <w:br w:type="textWrapping"/>
      </w:r>
      <w:r>
        <w:t>1      Steve Smith   64.70            Excellent</w:t>
      </w:r>
      <w:r>
        <w:br w:type="textWrapping"/>
      </w:r>
      <w:r>
        <w:t>2  Kane Williamson   57.80                 Good</w:t>
      </w:r>
      <w:r>
        <w:br w:type="textWrapping"/>
      </w:r>
      <w:r>
        <w:t>3          Joe Root  55.60                 Good</w:t>
      </w:r>
      <w:r>
        <w:br w:type="textWrapping"/>
      </w:r>
      <w:r>
        <w:t>4       Babar Azam   52.66                 Good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04C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nimis</cp:lastModifiedBy>
  <dcterms:modified xsi:type="dcterms:W3CDTF">2025-04-28T14:47:46Z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0945525A609D48F9A883011C340D6060_12</vt:lpwstr>
  </property>
</Properties>
</file>